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FD96" w14:textId="77777777" w:rsidR="00827F9B" w:rsidRPr="00114BAA" w:rsidRDefault="001D3421" w:rsidP="009B6C70">
      <w:pPr>
        <w:spacing w:after="0"/>
        <w:jc w:val="center"/>
        <w:rPr>
          <w:sz w:val="44"/>
          <w:szCs w:val="44"/>
        </w:rPr>
      </w:pPr>
      <w:r w:rsidRPr="00114BAA">
        <w:rPr>
          <w:b/>
          <w:color w:val="008080"/>
          <w:sz w:val="44"/>
          <w:szCs w:val="44"/>
        </w:rPr>
        <w:t>Kushangi Panchal</w:t>
      </w:r>
    </w:p>
    <w:p w14:paraId="6AE33C48" w14:textId="77777777" w:rsidR="008209AB" w:rsidRDefault="001D3421" w:rsidP="009B6C70">
      <w:pPr>
        <w:spacing w:after="0"/>
        <w:jc w:val="center"/>
        <w:rPr>
          <w:color w:val="000000"/>
          <w:sz w:val="24"/>
          <w:szCs w:val="24"/>
        </w:rPr>
      </w:pPr>
      <w:r w:rsidRPr="00114BAA">
        <w:rPr>
          <w:b/>
          <w:sz w:val="24"/>
          <w:szCs w:val="24"/>
        </w:rPr>
        <w:t>Portfolio</w:t>
      </w:r>
      <w:r w:rsidRPr="00114BAA">
        <w:rPr>
          <w:sz w:val="24"/>
          <w:szCs w:val="24"/>
        </w:rPr>
        <w:t xml:space="preserve">: </w:t>
      </w:r>
      <w:hyperlink r:id="rId6" w:history="1">
        <w:r w:rsidR="00114BAA" w:rsidRPr="0076117A">
          <w:rPr>
            <w:rStyle w:val="Hyperlink"/>
            <w:sz w:val="24"/>
            <w:szCs w:val="24"/>
          </w:rPr>
          <w:t>https://kushangi-panchal.github.io/portfolio/</w:t>
        </w:r>
      </w:hyperlink>
    </w:p>
    <w:p w14:paraId="2A8C795D" w14:textId="77777777" w:rsidR="00114BAA" w:rsidRPr="00114BAA" w:rsidRDefault="00114BAA" w:rsidP="009B6C70">
      <w:pPr>
        <w:spacing w:after="0"/>
        <w:jc w:val="center"/>
        <w:rPr>
          <w:sz w:val="24"/>
          <w:szCs w:val="24"/>
        </w:rPr>
      </w:pPr>
      <w:r w:rsidRPr="00114BA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r w:rsidRPr="00114BAA">
        <w:rPr>
          <w:sz w:val="24"/>
          <w:szCs w:val="24"/>
        </w:rPr>
        <w:t>https://www.linkedin.com/in/kushangi-bharatbhai-699705352/</w:t>
      </w:r>
    </w:p>
    <w:p w14:paraId="6A18AB24" w14:textId="70B43C4E" w:rsidR="00827F9B" w:rsidRDefault="001D3421" w:rsidP="009B6C70">
      <w:pPr>
        <w:spacing w:after="0"/>
        <w:jc w:val="center"/>
        <w:rPr>
          <w:sz w:val="24"/>
          <w:szCs w:val="24"/>
        </w:rPr>
      </w:pPr>
      <w:r w:rsidRPr="00114BAA">
        <w:rPr>
          <w:b/>
          <w:sz w:val="24"/>
          <w:szCs w:val="24"/>
        </w:rPr>
        <w:t>Email</w:t>
      </w:r>
      <w:r w:rsidRPr="00114BAA">
        <w:rPr>
          <w:sz w:val="24"/>
          <w:szCs w:val="24"/>
        </w:rPr>
        <w:t xml:space="preserve">: </w:t>
      </w:r>
      <w:r w:rsidR="008209AB" w:rsidRPr="00114BAA">
        <w:rPr>
          <w:sz w:val="24"/>
          <w:szCs w:val="24"/>
        </w:rPr>
        <w:t>panchalkushangi1995</w:t>
      </w:r>
      <w:r w:rsidRPr="00114BAA">
        <w:rPr>
          <w:sz w:val="24"/>
          <w:szCs w:val="24"/>
        </w:rPr>
        <w:t>@</w:t>
      </w:r>
      <w:r w:rsidR="008209AB" w:rsidRPr="00114BAA">
        <w:rPr>
          <w:sz w:val="24"/>
          <w:szCs w:val="24"/>
        </w:rPr>
        <w:t>gmail</w:t>
      </w:r>
      <w:r w:rsidRPr="00114BAA">
        <w:rPr>
          <w:sz w:val="24"/>
          <w:szCs w:val="24"/>
        </w:rPr>
        <w:t xml:space="preserve">.com </w:t>
      </w:r>
      <w:r w:rsidR="00114BAA">
        <w:rPr>
          <w:sz w:val="24"/>
          <w:szCs w:val="24"/>
        </w:rPr>
        <w:t>|</w:t>
      </w:r>
      <w:r w:rsidRPr="00114BAA">
        <w:rPr>
          <w:sz w:val="24"/>
          <w:szCs w:val="24"/>
        </w:rPr>
        <w:t xml:space="preserve"> </w:t>
      </w:r>
      <w:r w:rsidRPr="00114BAA">
        <w:rPr>
          <w:b/>
          <w:sz w:val="24"/>
          <w:szCs w:val="24"/>
        </w:rPr>
        <w:t>Phone</w:t>
      </w:r>
      <w:r w:rsidRPr="00114BAA">
        <w:rPr>
          <w:sz w:val="24"/>
          <w:szCs w:val="24"/>
        </w:rPr>
        <w:t>: +1-</w:t>
      </w:r>
      <w:r w:rsidR="008209AB" w:rsidRPr="00114BAA">
        <w:rPr>
          <w:sz w:val="24"/>
          <w:szCs w:val="24"/>
        </w:rPr>
        <w:t>4374887635</w:t>
      </w:r>
      <w:r w:rsidRPr="00114BAA">
        <w:rPr>
          <w:sz w:val="24"/>
          <w:szCs w:val="24"/>
        </w:rPr>
        <w:t xml:space="preserve"> </w:t>
      </w:r>
      <w:bookmarkStart w:id="0" w:name="_Hlk209358831"/>
      <w:r w:rsidR="00114BAA" w:rsidRPr="00114BAA">
        <w:rPr>
          <w:sz w:val="24"/>
          <w:szCs w:val="24"/>
        </w:rPr>
        <w:t>|</w:t>
      </w:r>
      <w:bookmarkEnd w:id="0"/>
      <w:r w:rsidRPr="00114BAA">
        <w:rPr>
          <w:sz w:val="24"/>
          <w:szCs w:val="24"/>
        </w:rPr>
        <w:t xml:space="preserve"> </w:t>
      </w:r>
      <w:r w:rsidRPr="00114BAA">
        <w:rPr>
          <w:b/>
          <w:sz w:val="24"/>
          <w:szCs w:val="24"/>
        </w:rPr>
        <w:t>Location</w:t>
      </w:r>
      <w:r w:rsidRPr="00114BAA">
        <w:rPr>
          <w:sz w:val="24"/>
          <w:szCs w:val="24"/>
        </w:rPr>
        <w:t xml:space="preserve">: </w:t>
      </w:r>
      <w:r w:rsidR="008209AB" w:rsidRPr="00114BAA">
        <w:rPr>
          <w:sz w:val="24"/>
          <w:szCs w:val="24"/>
        </w:rPr>
        <w:t>Canada</w:t>
      </w:r>
    </w:p>
    <w:p w14:paraId="4D7A6024" w14:textId="77777777" w:rsidR="009B6C70" w:rsidRPr="00114BAA" w:rsidRDefault="009B6C70" w:rsidP="009B6C70">
      <w:pPr>
        <w:spacing w:after="0"/>
        <w:jc w:val="center"/>
        <w:rPr>
          <w:sz w:val="24"/>
          <w:szCs w:val="24"/>
        </w:rPr>
      </w:pPr>
    </w:p>
    <w:p w14:paraId="4F6A736C" w14:textId="77777777" w:rsidR="00827F9B" w:rsidRDefault="001D3421" w:rsidP="00475C52">
      <w:pPr>
        <w:spacing w:line="240" w:lineRule="auto"/>
      </w:pPr>
      <w:r>
        <w:rPr>
          <w:b/>
          <w:color w:val="008080"/>
          <w:u w:val="single"/>
        </w:rPr>
        <w:t>PROFESSIONAL SUMMARY</w:t>
      </w:r>
    </w:p>
    <w:p w14:paraId="7D9DCD8F" w14:textId="77630B75" w:rsidR="00475C52" w:rsidRDefault="008209AB" w:rsidP="00475C52">
      <w:pPr>
        <w:spacing w:line="240" w:lineRule="auto"/>
      </w:pPr>
      <w:r w:rsidRPr="008209AB">
        <w:t xml:space="preserve">Detail-oriented </w:t>
      </w:r>
      <w:r w:rsidRPr="001736F1">
        <w:rPr>
          <w:b/>
        </w:rPr>
        <w:t>Data Analyst</w:t>
      </w:r>
      <w:r w:rsidRPr="008209AB">
        <w:t xml:space="preserve"> with over 5 years of experience in transforming raw data into actionable insights. Skilled in </w:t>
      </w:r>
      <w:r w:rsidRPr="001736F1">
        <w:rPr>
          <w:b/>
        </w:rPr>
        <w:t>SQL, Python, Power BI, Tableau, and Excel</w:t>
      </w:r>
      <w:r w:rsidRPr="008209AB">
        <w:t xml:space="preserve">, with expertise in building dashboards, automating workflows, and developing predictive models. Experienced in </w:t>
      </w:r>
      <w:r w:rsidRPr="001736F1">
        <w:rPr>
          <w:b/>
        </w:rPr>
        <w:t>statistical analysis, and data visualization</w:t>
      </w:r>
      <w:r w:rsidRPr="008209AB">
        <w:t xml:space="preserve"> to support decision-making and business growth. Adept at collaborating with stakeholders to translate business needs into analytical solutions and presenting complex findings in a clear, actionable way.</w:t>
      </w:r>
    </w:p>
    <w:p w14:paraId="01F48003" w14:textId="77777777" w:rsidR="001D3421" w:rsidRPr="001D3421" w:rsidRDefault="001D3421">
      <w:pPr>
        <w:rPr>
          <w:b/>
          <w:color w:val="008080"/>
          <w:u w:val="single"/>
        </w:rPr>
      </w:pPr>
      <w:r>
        <w:rPr>
          <w:b/>
          <w:color w:val="008080"/>
          <w:u w:val="single"/>
        </w:rPr>
        <w:t>PROFESSIONAL EXPERIENCE</w:t>
      </w:r>
    </w:p>
    <w:p w14:paraId="424C79CC" w14:textId="77777777" w:rsidR="00475C52" w:rsidRDefault="00475C52" w:rsidP="00475C52">
      <w:pPr>
        <w:spacing w:line="240" w:lineRule="auto"/>
        <w:rPr>
          <w:b/>
        </w:rPr>
      </w:pPr>
      <w:r w:rsidRPr="00114BAA">
        <w:rPr>
          <w:b/>
        </w:rPr>
        <w:t>Data Analyst | EM Technologies</w:t>
      </w:r>
      <w:r>
        <w:rPr>
          <w:b/>
        </w:rPr>
        <w:t xml:space="preserve"> |</w:t>
      </w:r>
      <w:r w:rsidRPr="00114BAA">
        <w:rPr>
          <w:b/>
        </w:rPr>
        <w:t xml:space="preserve"> Ahmedabad, India</w:t>
      </w:r>
      <w:r w:rsidRPr="00114BAA">
        <w:rPr>
          <w:b/>
        </w:rPr>
        <w:tab/>
      </w:r>
      <w:r w:rsidRPr="00114BAA">
        <w:rPr>
          <w:b/>
        </w:rPr>
        <w:tab/>
      </w:r>
      <w:r>
        <w:rPr>
          <w:b/>
        </w:rPr>
        <w:t xml:space="preserve">               </w:t>
      </w:r>
      <w:r w:rsidRPr="00114BAA">
        <w:rPr>
          <w:b/>
        </w:rPr>
        <w:t xml:space="preserve">   Nov 2021 – May 2024</w:t>
      </w:r>
    </w:p>
    <w:p w14:paraId="6B25FB74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Design, build, and maintain interactive dashboards and visualizations in Power BI/Tableau to support decision-making.</w:t>
      </w:r>
    </w:p>
    <w:p w14:paraId="2B2C94B7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Write and optimize complex SQL queries to extract, aggregate, and transform data efficiently.</w:t>
      </w:r>
    </w:p>
    <w:p w14:paraId="685208D2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Perform statistical analysis and hypothesis testing to evaluate business strategies and outcomes.</w:t>
      </w:r>
    </w:p>
    <w:p w14:paraId="2E29400D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Develop and maintain ETL pipelines to streamline data collection and transformation from multiple systems.</w:t>
      </w:r>
    </w:p>
    <w:p w14:paraId="7F8AEB71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Collaborate with cross-functional teams to translate business requirements into analytical solutions.</w:t>
      </w:r>
    </w:p>
    <w:p w14:paraId="0F773B26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Ensure data integrity, accuracy, and consistency across reporting and analytics platforms.</w:t>
      </w:r>
    </w:p>
    <w:p w14:paraId="6C24E643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Automate recurring reports and processes to reduce manual effort and improve operational efficiency.</w:t>
      </w:r>
    </w:p>
    <w:p w14:paraId="5EA280CA" w14:textId="77777777" w:rsidR="00114BAA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Present complex data insights to both technical and non-technical stakeholders in a clear, actionable format.</w:t>
      </w:r>
    </w:p>
    <w:p w14:paraId="1B33A751" w14:textId="77777777" w:rsidR="001D3421" w:rsidRDefault="00114BAA" w:rsidP="00475C52">
      <w:pPr>
        <w:pStyle w:val="ListBullet"/>
        <w:numPr>
          <w:ilvl w:val="0"/>
          <w:numId w:val="10"/>
        </w:numPr>
        <w:spacing w:line="240" w:lineRule="auto"/>
      </w:pPr>
      <w:r>
        <w:t>Mentor junior analysts by reviewing their work and providing guidance on best practices.</w:t>
      </w:r>
    </w:p>
    <w:p w14:paraId="3F254C5D" w14:textId="77777777" w:rsidR="00475C52" w:rsidRPr="00475C52" w:rsidRDefault="00475C52" w:rsidP="00475C52">
      <w:pPr>
        <w:spacing w:line="240" w:lineRule="auto"/>
        <w:ind w:left="360"/>
        <w:rPr>
          <w:b/>
        </w:rPr>
      </w:pPr>
      <w:r w:rsidRPr="00475C52">
        <w:rPr>
          <w:b/>
        </w:rPr>
        <w:t xml:space="preserve">Junior Data Analyst | </w:t>
      </w:r>
      <w:proofErr w:type="spellStart"/>
      <w:r w:rsidRPr="00475C52">
        <w:rPr>
          <w:b/>
        </w:rPr>
        <w:t>NetClues</w:t>
      </w:r>
      <w:proofErr w:type="spellEnd"/>
      <w:r w:rsidRPr="00475C52">
        <w:rPr>
          <w:b/>
        </w:rPr>
        <w:t xml:space="preserve"> | Ahmedabad, India</w:t>
      </w:r>
      <w:r w:rsidRPr="00475C52">
        <w:rPr>
          <w:b/>
        </w:rPr>
        <w:tab/>
      </w:r>
      <w:r w:rsidRPr="00475C52">
        <w:rPr>
          <w:b/>
        </w:rPr>
        <w:tab/>
        <w:t xml:space="preserve">                   Jun 2019 – Mar 2021</w:t>
      </w:r>
    </w:p>
    <w:p w14:paraId="3C2551D2" w14:textId="77777777" w:rsidR="001736F1" w:rsidRDefault="001736F1" w:rsidP="00475C52">
      <w:pPr>
        <w:pStyle w:val="ListBullet"/>
        <w:numPr>
          <w:ilvl w:val="0"/>
          <w:numId w:val="11"/>
        </w:numPr>
        <w:spacing w:line="240" w:lineRule="auto"/>
      </w:pPr>
      <w:r>
        <w:t>Conduct exploratory data analysis to identify trends, patterns, and anomalies.</w:t>
      </w:r>
    </w:p>
    <w:p w14:paraId="7EC0B59C" w14:textId="77777777" w:rsidR="001736F1" w:rsidRDefault="001736F1" w:rsidP="00475C52">
      <w:pPr>
        <w:pStyle w:val="ListBullet"/>
        <w:numPr>
          <w:ilvl w:val="0"/>
          <w:numId w:val="11"/>
        </w:numPr>
        <w:spacing w:line="240" w:lineRule="auto"/>
      </w:pPr>
      <w:r>
        <w:t>Support senior analysts in preparing business insights and performance reports.</w:t>
      </w:r>
    </w:p>
    <w:p w14:paraId="42041716" w14:textId="77777777" w:rsidR="001736F1" w:rsidRDefault="001736F1" w:rsidP="00475C52">
      <w:pPr>
        <w:pStyle w:val="ListBullet"/>
        <w:numPr>
          <w:ilvl w:val="0"/>
          <w:numId w:val="11"/>
        </w:numPr>
        <w:spacing w:line="240" w:lineRule="auto"/>
      </w:pPr>
      <w:r>
        <w:t>Perform data validation and quality checks to maintain reliable datasets.</w:t>
      </w:r>
    </w:p>
    <w:p w14:paraId="31F672BF" w14:textId="77777777" w:rsidR="001736F1" w:rsidRDefault="001736F1" w:rsidP="00475C52">
      <w:pPr>
        <w:pStyle w:val="ListBullet"/>
        <w:numPr>
          <w:ilvl w:val="0"/>
          <w:numId w:val="11"/>
        </w:numPr>
        <w:spacing w:line="240" w:lineRule="auto"/>
      </w:pPr>
      <w:r>
        <w:t>Document data processes, queries, and reports for future reference and reproducibility.</w:t>
      </w:r>
    </w:p>
    <w:p w14:paraId="569CD55D" w14:textId="77777777" w:rsidR="001736F1" w:rsidRDefault="001736F1" w:rsidP="00475C52">
      <w:pPr>
        <w:pStyle w:val="ListBullet"/>
        <w:numPr>
          <w:ilvl w:val="0"/>
          <w:numId w:val="11"/>
        </w:numPr>
        <w:spacing w:line="240" w:lineRule="auto"/>
      </w:pPr>
      <w:r>
        <w:t>Work closely with cross-functional teams (marketing, sales, finance, operations) to provide data support.</w:t>
      </w:r>
    </w:p>
    <w:p w14:paraId="59B231AB" w14:textId="77777777" w:rsidR="001736F1" w:rsidRDefault="001736F1" w:rsidP="00475C52">
      <w:pPr>
        <w:pStyle w:val="ListBullet"/>
        <w:numPr>
          <w:ilvl w:val="0"/>
          <w:numId w:val="11"/>
        </w:numPr>
        <w:spacing w:line="240" w:lineRule="auto"/>
      </w:pPr>
      <w:r>
        <w:t>Automate recurring reporting tasks to reduce manual work and improve efficiency.</w:t>
      </w:r>
    </w:p>
    <w:p w14:paraId="242841A4" w14:textId="77777777" w:rsidR="00827F9B" w:rsidRDefault="001736F1" w:rsidP="00475C52">
      <w:pPr>
        <w:pStyle w:val="ListBullet"/>
        <w:numPr>
          <w:ilvl w:val="0"/>
          <w:numId w:val="11"/>
        </w:numPr>
        <w:spacing w:line="240" w:lineRule="auto"/>
      </w:pPr>
      <w:r>
        <w:lastRenderedPageBreak/>
        <w:t>Present findings in a clear and concise manner to both technical and non-technical stakeholders.</w:t>
      </w:r>
    </w:p>
    <w:p w14:paraId="376B0639" w14:textId="77777777" w:rsidR="00827F9B" w:rsidRDefault="001D3421">
      <w:r>
        <w:rPr>
          <w:b/>
          <w:color w:val="008080"/>
          <w:u w:val="single"/>
        </w:rPr>
        <w:t>EDUCATION</w:t>
      </w:r>
    </w:p>
    <w:p w14:paraId="1FDA83CA" w14:textId="2AD1E17B" w:rsidR="00827F9B" w:rsidRPr="001D3421" w:rsidRDefault="001D3421">
      <w:pPr>
        <w:rPr>
          <w:b/>
        </w:rPr>
      </w:pPr>
      <w:r w:rsidRPr="001D3421">
        <w:rPr>
          <w:b/>
        </w:rPr>
        <w:t>Bachelor of Engineering in Computer Engineering | L.D.R.P.-ITR College</w:t>
      </w:r>
      <w:r w:rsidRPr="001D3421">
        <w:rPr>
          <w:b/>
        </w:rPr>
        <w:tab/>
      </w:r>
      <w:r w:rsidRPr="001D3421">
        <w:rPr>
          <w:b/>
        </w:rPr>
        <w:tab/>
      </w:r>
      <w:r>
        <w:rPr>
          <w:b/>
        </w:rPr>
        <w:t xml:space="preserve">      </w:t>
      </w:r>
      <w:bookmarkStart w:id="1" w:name="_GoBack"/>
      <w:bookmarkEnd w:id="1"/>
      <w:r w:rsidRPr="001D3421">
        <w:rPr>
          <w:b/>
        </w:rPr>
        <w:t>2012 – 2017</w:t>
      </w:r>
    </w:p>
    <w:p w14:paraId="1CFE9003" w14:textId="77777777" w:rsidR="00827F9B" w:rsidRDefault="001D3421">
      <w:r>
        <w:rPr>
          <w:b/>
          <w:color w:val="008080"/>
          <w:u w:val="single"/>
        </w:rPr>
        <w:t>TECHNICAL SKILLS</w:t>
      </w:r>
    </w:p>
    <w:p w14:paraId="6CE77C55" w14:textId="77777777" w:rsidR="00827F9B" w:rsidRDefault="001D3421" w:rsidP="00475C52">
      <w:pPr>
        <w:pStyle w:val="ListBullet"/>
        <w:numPr>
          <w:ilvl w:val="0"/>
          <w:numId w:val="12"/>
        </w:numPr>
        <w:spacing w:line="240" w:lineRule="auto"/>
      </w:pPr>
      <w:r w:rsidRPr="001D3421">
        <w:rPr>
          <w:b/>
        </w:rPr>
        <w:t>Tools</w:t>
      </w:r>
      <w:r>
        <w:t>: Power BI, Tableau, MS Excel (Advanced)</w:t>
      </w:r>
    </w:p>
    <w:p w14:paraId="0799C065" w14:textId="77777777" w:rsidR="00827F9B" w:rsidRDefault="001D3421" w:rsidP="00475C52">
      <w:pPr>
        <w:pStyle w:val="ListBullet"/>
        <w:numPr>
          <w:ilvl w:val="0"/>
          <w:numId w:val="12"/>
        </w:numPr>
        <w:spacing w:line="240" w:lineRule="auto"/>
      </w:pPr>
      <w:r w:rsidRPr="001D3421">
        <w:rPr>
          <w:b/>
        </w:rPr>
        <w:t>Programming</w:t>
      </w:r>
      <w:r>
        <w:t>: Python, R</w:t>
      </w:r>
    </w:p>
    <w:p w14:paraId="30768B61" w14:textId="77777777" w:rsidR="00827F9B" w:rsidRDefault="001D3421" w:rsidP="00475C52">
      <w:pPr>
        <w:pStyle w:val="ListBullet"/>
        <w:numPr>
          <w:ilvl w:val="0"/>
          <w:numId w:val="12"/>
        </w:numPr>
        <w:spacing w:line="240" w:lineRule="auto"/>
      </w:pPr>
      <w:r w:rsidRPr="001D3421">
        <w:rPr>
          <w:b/>
        </w:rPr>
        <w:t>Databases</w:t>
      </w:r>
      <w:r>
        <w:t>: SQL, MySQL</w:t>
      </w:r>
    </w:p>
    <w:p w14:paraId="4ECDD3EA" w14:textId="77777777" w:rsidR="00827F9B" w:rsidRDefault="001D3421" w:rsidP="00475C52">
      <w:pPr>
        <w:pStyle w:val="ListBullet"/>
        <w:numPr>
          <w:ilvl w:val="0"/>
          <w:numId w:val="12"/>
        </w:numPr>
        <w:spacing w:line="240" w:lineRule="auto"/>
      </w:pPr>
      <w:r w:rsidRPr="001D3421">
        <w:rPr>
          <w:b/>
        </w:rPr>
        <w:t>Other</w:t>
      </w:r>
      <w:r>
        <w:t>: Data Cleaning, Data Modeling, Business Intelligence, Statistical Analysis, Git/GitHub, JIRA</w:t>
      </w:r>
    </w:p>
    <w:sectPr w:rsidR="00827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E42AD5"/>
    <w:multiLevelType w:val="hybridMultilevel"/>
    <w:tmpl w:val="B7D013E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3235A"/>
    <w:multiLevelType w:val="hybridMultilevel"/>
    <w:tmpl w:val="BDB20F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E269E"/>
    <w:multiLevelType w:val="hybridMultilevel"/>
    <w:tmpl w:val="5E80B4C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BAA"/>
    <w:rsid w:val="0015074B"/>
    <w:rsid w:val="001736F1"/>
    <w:rsid w:val="001D3421"/>
    <w:rsid w:val="0029639D"/>
    <w:rsid w:val="00326F90"/>
    <w:rsid w:val="00475C52"/>
    <w:rsid w:val="008209AB"/>
    <w:rsid w:val="00827F9B"/>
    <w:rsid w:val="009B6C70"/>
    <w:rsid w:val="00A01F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47C05"/>
  <w14:defaultImageDpi w14:val="300"/>
  <w15:docId w15:val="{811444F8-2359-4EBF-945F-27E9ED3E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14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B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shangi-panchal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EE1959-9719-4338-8E8D-8BC21477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Vinit Patel</cp:lastModifiedBy>
  <cp:revision>5</cp:revision>
  <dcterms:created xsi:type="dcterms:W3CDTF">2013-12-23T23:15:00Z</dcterms:created>
  <dcterms:modified xsi:type="dcterms:W3CDTF">2025-09-21T19:35:00Z</dcterms:modified>
  <cp:category/>
</cp:coreProperties>
</file>